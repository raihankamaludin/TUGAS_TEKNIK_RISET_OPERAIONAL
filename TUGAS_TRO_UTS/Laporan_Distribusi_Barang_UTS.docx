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C6E7B" w14:textId="46806F00" w:rsidR="004D08B4" w:rsidRDefault="00246200">
      <w:pPr>
        <w:pStyle w:val="Title"/>
        <w:rPr>
          <w:rFonts w:ascii="Times New Roman" w:hAnsi="Times New Roman" w:cs="Times New Roman"/>
          <w:color w:val="auto"/>
        </w:rPr>
      </w:pPr>
      <w:r w:rsidRPr="00123460">
        <w:rPr>
          <w:rFonts w:ascii="Times New Roman" w:hAnsi="Times New Roman" w:cs="Times New Roman"/>
          <w:color w:val="auto"/>
        </w:rPr>
        <w:t xml:space="preserve">LAPORAN ANALISIS &amp; OPTIMASI SISTEM DISTRIBUSI BARANG </w:t>
      </w:r>
    </w:p>
    <w:p w14:paraId="3F17B480" w14:textId="23CA4615" w:rsidR="00123460" w:rsidRDefault="00123460" w:rsidP="00123460">
      <w:r>
        <w:t>Nama: Raihan kamaludin</w:t>
      </w:r>
    </w:p>
    <w:p w14:paraId="21EF6A06" w14:textId="53B90FF2" w:rsidR="00123460" w:rsidRDefault="00123460" w:rsidP="00123460">
      <w:proofErr w:type="spellStart"/>
      <w:r>
        <w:t>Nim</w:t>
      </w:r>
      <w:proofErr w:type="spellEnd"/>
      <w:r>
        <w:t>: 231011403304</w:t>
      </w:r>
    </w:p>
    <w:p w14:paraId="4D3F5FB1" w14:textId="44A6A165" w:rsidR="00123460" w:rsidRDefault="00123460" w:rsidP="00123460">
      <w:r>
        <w:t>Kelas: 05TPLM009</w:t>
      </w:r>
    </w:p>
    <w:p w14:paraId="28272C78" w14:textId="77777777" w:rsidR="004D08B4" w:rsidRPr="0020011E" w:rsidRDefault="00246200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20011E">
        <w:rPr>
          <w:rFonts w:ascii="Times New Roman" w:hAnsi="Times New Roman" w:cs="Times New Roman"/>
          <w:color w:val="auto"/>
        </w:rPr>
        <w:t>Tugas</w:t>
      </w:r>
      <w:proofErr w:type="spellEnd"/>
      <w:r w:rsidRPr="0020011E">
        <w:rPr>
          <w:rFonts w:ascii="Times New Roman" w:hAnsi="Times New Roman" w:cs="Times New Roman"/>
          <w:color w:val="auto"/>
        </w:rPr>
        <w:t xml:space="preserve"> UTS (Point 1–3)</w:t>
      </w:r>
    </w:p>
    <w:p w14:paraId="01E1B706" w14:textId="77777777" w:rsidR="004D08B4" w:rsidRPr="0020011E" w:rsidRDefault="00246200">
      <w:pPr>
        <w:pStyle w:val="Heading2"/>
        <w:rPr>
          <w:rFonts w:ascii="Times New Roman" w:hAnsi="Times New Roman" w:cs="Times New Roman"/>
          <w:color w:val="auto"/>
        </w:rPr>
      </w:pPr>
      <w:r w:rsidRPr="0020011E">
        <w:rPr>
          <w:rFonts w:ascii="Times New Roman" w:hAnsi="Times New Roman" w:cs="Times New Roman"/>
          <w:color w:val="auto"/>
        </w:rPr>
        <w:t>1. Studi Kasus</w:t>
      </w:r>
    </w:p>
    <w:p w14:paraId="128C87EA" w14:textId="77777777" w:rsidR="0020011E" w:rsidRDefault="0020011E" w:rsidP="0020011E">
      <w:r>
        <w:t xml:space="preserve">PT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Rejeki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distributor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beras</w:t>
      </w:r>
      <w:proofErr w:type="spellEnd"/>
      <w:r>
        <w:t xml:space="preserve">, </w:t>
      </w:r>
      <w:proofErr w:type="spellStart"/>
      <w:r>
        <w:t>minyak</w:t>
      </w:r>
      <w:proofErr w:type="spellEnd"/>
      <w:r>
        <w:t xml:space="preserve">, dan </w:t>
      </w:r>
      <w:proofErr w:type="spellStart"/>
      <w:r>
        <w:t>gula</w:t>
      </w:r>
      <w:proofErr w:type="spellEnd"/>
      <w:r>
        <w:t xml:space="preserve">. Perusahaan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di Bandung dan Bekasi,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ritel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Cimahi</w:t>
      </w:r>
      <w:proofErr w:type="spellEnd"/>
      <w:r>
        <w:t xml:space="preserve">, Bogor, dan Cirebon.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paling </w:t>
      </w:r>
      <w:proofErr w:type="spellStart"/>
      <w:r>
        <w:t>efisien</w:t>
      </w:r>
      <w:proofErr w:type="spellEnd"/>
      <w:r>
        <w:t xml:space="preserve"> agar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serendah</w:t>
      </w:r>
      <w:proofErr w:type="spellEnd"/>
      <w:r>
        <w:t xml:space="preserve"> </w:t>
      </w:r>
      <w:proofErr w:type="spellStart"/>
      <w:r>
        <w:t>mungkin</w:t>
      </w:r>
      <w:proofErr w:type="spellEnd"/>
      <w:r>
        <w:t>.</w:t>
      </w:r>
      <w:bookmarkStart w:id="0" w:name="_GoBack"/>
      <w:bookmarkEnd w:id="0"/>
    </w:p>
    <w:p w14:paraId="1C9D2192" w14:textId="77777777" w:rsidR="004D08B4" w:rsidRPr="0020011E" w:rsidRDefault="00246200">
      <w:pPr>
        <w:pStyle w:val="Heading2"/>
        <w:rPr>
          <w:rFonts w:ascii="Times New Roman" w:hAnsi="Times New Roman" w:cs="Times New Roman"/>
          <w:color w:val="auto"/>
        </w:rPr>
      </w:pPr>
      <w:r w:rsidRPr="0020011E">
        <w:rPr>
          <w:rFonts w:ascii="Times New Roman" w:hAnsi="Times New Roman" w:cs="Times New Roman"/>
          <w:color w:val="auto"/>
        </w:rP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1221"/>
        <w:gridCol w:w="1218"/>
        <w:gridCol w:w="1224"/>
        <w:gridCol w:w="1220"/>
        <w:gridCol w:w="1232"/>
        <w:gridCol w:w="1221"/>
      </w:tblGrid>
      <w:tr w:rsidR="004D08B4" w14:paraId="530708A1" w14:textId="77777777">
        <w:tc>
          <w:tcPr>
            <w:tcW w:w="1234" w:type="dxa"/>
          </w:tcPr>
          <w:p w14:paraId="531DB242" w14:textId="77777777" w:rsidR="004D08B4" w:rsidRDefault="00246200">
            <w:r>
              <w:t>Gudang/Toko</w:t>
            </w:r>
          </w:p>
        </w:tc>
        <w:tc>
          <w:tcPr>
            <w:tcW w:w="1234" w:type="dxa"/>
          </w:tcPr>
          <w:p w14:paraId="354C6E1C" w14:textId="77777777" w:rsidR="004D08B4" w:rsidRDefault="00246200">
            <w:r>
              <w:t>Cimahi</w:t>
            </w:r>
          </w:p>
        </w:tc>
        <w:tc>
          <w:tcPr>
            <w:tcW w:w="1234" w:type="dxa"/>
          </w:tcPr>
          <w:p w14:paraId="502903BC" w14:textId="77777777" w:rsidR="004D08B4" w:rsidRDefault="00246200">
            <w:r>
              <w:t>Bogor</w:t>
            </w:r>
          </w:p>
        </w:tc>
        <w:tc>
          <w:tcPr>
            <w:tcW w:w="1234" w:type="dxa"/>
          </w:tcPr>
          <w:p w14:paraId="50811BC9" w14:textId="77777777" w:rsidR="004D08B4" w:rsidRDefault="00246200">
            <w:r>
              <w:t>Cirebon</w:t>
            </w:r>
          </w:p>
        </w:tc>
        <w:tc>
          <w:tcPr>
            <w:tcW w:w="1234" w:type="dxa"/>
          </w:tcPr>
          <w:p w14:paraId="0413DBB8" w14:textId="77777777" w:rsidR="004D08B4" w:rsidRDefault="00246200">
            <w:r>
              <w:t>Depok</w:t>
            </w:r>
          </w:p>
        </w:tc>
        <w:tc>
          <w:tcPr>
            <w:tcW w:w="1234" w:type="dxa"/>
          </w:tcPr>
          <w:p w14:paraId="08E0D253" w14:textId="77777777" w:rsidR="004D08B4" w:rsidRDefault="00246200">
            <w:r>
              <w:t>Karawang</w:t>
            </w:r>
          </w:p>
        </w:tc>
        <w:tc>
          <w:tcPr>
            <w:tcW w:w="1234" w:type="dxa"/>
          </w:tcPr>
          <w:p w14:paraId="33F181A3" w14:textId="77777777" w:rsidR="004D08B4" w:rsidRDefault="00246200">
            <w:r>
              <w:t>Supply</w:t>
            </w:r>
          </w:p>
        </w:tc>
      </w:tr>
      <w:tr w:rsidR="004D08B4" w14:paraId="1201B73A" w14:textId="77777777">
        <w:tc>
          <w:tcPr>
            <w:tcW w:w="1234" w:type="dxa"/>
          </w:tcPr>
          <w:p w14:paraId="4FE2EE17" w14:textId="77777777" w:rsidR="004D08B4" w:rsidRDefault="00246200">
            <w:r>
              <w:t>Bandung</w:t>
            </w:r>
          </w:p>
        </w:tc>
        <w:tc>
          <w:tcPr>
            <w:tcW w:w="1234" w:type="dxa"/>
          </w:tcPr>
          <w:p w14:paraId="4FD4CDE2" w14:textId="77777777" w:rsidR="004D08B4" w:rsidRDefault="00246200">
            <w:r>
              <w:t>4</w:t>
            </w:r>
          </w:p>
        </w:tc>
        <w:tc>
          <w:tcPr>
            <w:tcW w:w="1234" w:type="dxa"/>
          </w:tcPr>
          <w:p w14:paraId="31EB35AA" w14:textId="77777777" w:rsidR="004D08B4" w:rsidRDefault="00246200">
            <w:r>
              <w:t>3</w:t>
            </w:r>
          </w:p>
        </w:tc>
        <w:tc>
          <w:tcPr>
            <w:tcW w:w="1234" w:type="dxa"/>
          </w:tcPr>
          <w:p w14:paraId="27767714" w14:textId="77777777" w:rsidR="004D08B4" w:rsidRDefault="00246200">
            <w:r>
              <w:t>5</w:t>
            </w:r>
          </w:p>
        </w:tc>
        <w:tc>
          <w:tcPr>
            <w:tcW w:w="1234" w:type="dxa"/>
          </w:tcPr>
          <w:p w14:paraId="06C2F636" w14:textId="77777777" w:rsidR="004D08B4" w:rsidRDefault="00246200">
            <w:r>
              <w:t>2</w:t>
            </w:r>
          </w:p>
        </w:tc>
        <w:tc>
          <w:tcPr>
            <w:tcW w:w="1234" w:type="dxa"/>
          </w:tcPr>
          <w:p w14:paraId="006C3516" w14:textId="77777777" w:rsidR="004D08B4" w:rsidRDefault="00246200">
            <w:r>
              <w:t>2</w:t>
            </w:r>
          </w:p>
        </w:tc>
        <w:tc>
          <w:tcPr>
            <w:tcW w:w="1234" w:type="dxa"/>
          </w:tcPr>
          <w:p w14:paraId="523D3AB3" w14:textId="77777777" w:rsidR="004D08B4" w:rsidRDefault="00246200">
            <w:r>
              <w:t>70</w:t>
            </w:r>
          </w:p>
        </w:tc>
      </w:tr>
      <w:tr w:rsidR="004D08B4" w14:paraId="0CFE51CB" w14:textId="77777777">
        <w:tc>
          <w:tcPr>
            <w:tcW w:w="1234" w:type="dxa"/>
          </w:tcPr>
          <w:p w14:paraId="66DEF4F9" w14:textId="77777777" w:rsidR="004D08B4" w:rsidRDefault="00246200">
            <w:r>
              <w:t>Bekasi</w:t>
            </w:r>
          </w:p>
        </w:tc>
        <w:tc>
          <w:tcPr>
            <w:tcW w:w="1234" w:type="dxa"/>
          </w:tcPr>
          <w:p w14:paraId="1268EA8C" w14:textId="77777777" w:rsidR="004D08B4" w:rsidRDefault="00246200">
            <w:r>
              <w:t>2</w:t>
            </w:r>
          </w:p>
        </w:tc>
        <w:tc>
          <w:tcPr>
            <w:tcW w:w="1234" w:type="dxa"/>
          </w:tcPr>
          <w:p w14:paraId="5DFABA86" w14:textId="77777777" w:rsidR="004D08B4" w:rsidRDefault="00246200">
            <w:r>
              <w:t>1</w:t>
            </w:r>
          </w:p>
        </w:tc>
        <w:tc>
          <w:tcPr>
            <w:tcW w:w="1234" w:type="dxa"/>
          </w:tcPr>
          <w:p w14:paraId="76D29353" w14:textId="77777777" w:rsidR="004D08B4" w:rsidRDefault="00246200">
            <w:r>
              <w:t>1</w:t>
            </w:r>
          </w:p>
        </w:tc>
        <w:tc>
          <w:tcPr>
            <w:tcW w:w="1234" w:type="dxa"/>
          </w:tcPr>
          <w:p w14:paraId="076ABF88" w14:textId="77777777" w:rsidR="004D08B4" w:rsidRDefault="00246200">
            <w:r>
              <w:t>4</w:t>
            </w:r>
          </w:p>
        </w:tc>
        <w:tc>
          <w:tcPr>
            <w:tcW w:w="1234" w:type="dxa"/>
          </w:tcPr>
          <w:p w14:paraId="254278EF" w14:textId="77777777" w:rsidR="004D08B4" w:rsidRDefault="00246200">
            <w:r>
              <w:t>3</w:t>
            </w:r>
          </w:p>
        </w:tc>
        <w:tc>
          <w:tcPr>
            <w:tcW w:w="1234" w:type="dxa"/>
          </w:tcPr>
          <w:p w14:paraId="022628F8" w14:textId="77777777" w:rsidR="004D08B4" w:rsidRDefault="00246200">
            <w:r>
              <w:t>120</w:t>
            </w:r>
          </w:p>
        </w:tc>
      </w:tr>
      <w:tr w:rsidR="004D08B4" w14:paraId="4C5E0B21" w14:textId="77777777">
        <w:tc>
          <w:tcPr>
            <w:tcW w:w="1234" w:type="dxa"/>
          </w:tcPr>
          <w:p w14:paraId="139485DC" w14:textId="77777777" w:rsidR="004D08B4" w:rsidRDefault="00246200">
            <w:r>
              <w:t>Demand</w:t>
            </w:r>
          </w:p>
        </w:tc>
        <w:tc>
          <w:tcPr>
            <w:tcW w:w="1234" w:type="dxa"/>
          </w:tcPr>
          <w:p w14:paraId="43DFFA5E" w14:textId="77777777" w:rsidR="004D08B4" w:rsidRDefault="00246200">
            <w:r>
              <w:t>40</w:t>
            </w:r>
          </w:p>
        </w:tc>
        <w:tc>
          <w:tcPr>
            <w:tcW w:w="1234" w:type="dxa"/>
          </w:tcPr>
          <w:p w14:paraId="0294AE3F" w14:textId="77777777" w:rsidR="004D08B4" w:rsidRDefault="00246200">
            <w:r>
              <w:t>50</w:t>
            </w:r>
          </w:p>
        </w:tc>
        <w:tc>
          <w:tcPr>
            <w:tcW w:w="1234" w:type="dxa"/>
          </w:tcPr>
          <w:p w14:paraId="1CED6AA0" w14:textId="77777777" w:rsidR="004D08B4" w:rsidRDefault="00246200">
            <w:r>
              <w:t>45</w:t>
            </w:r>
          </w:p>
        </w:tc>
        <w:tc>
          <w:tcPr>
            <w:tcW w:w="1234" w:type="dxa"/>
          </w:tcPr>
          <w:p w14:paraId="5B203765" w14:textId="77777777" w:rsidR="004D08B4" w:rsidRDefault="00246200">
            <w:r>
              <w:t>30</w:t>
            </w:r>
          </w:p>
        </w:tc>
        <w:tc>
          <w:tcPr>
            <w:tcW w:w="1234" w:type="dxa"/>
          </w:tcPr>
          <w:p w14:paraId="7DFA022B" w14:textId="77777777" w:rsidR="004D08B4" w:rsidRDefault="00246200">
            <w:r>
              <w:t>25</w:t>
            </w:r>
          </w:p>
        </w:tc>
        <w:tc>
          <w:tcPr>
            <w:tcW w:w="1234" w:type="dxa"/>
          </w:tcPr>
          <w:p w14:paraId="7B321BB6" w14:textId="77777777" w:rsidR="004D08B4" w:rsidRDefault="004D08B4"/>
        </w:tc>
      </w:tr>
    </w:tbl>
    <w:p w14:paraId="4EDDCE20" w14:textId="77777777" w:rsidR="004D08B4" w:rsidRPr="0020011E" w:rsidRDefault="00246200">
      <w:pPr>
        <w:pStyle w:val="Heading2"/>
        <w:rPr>
          <w:rFonts w:ascii="Times New Roman" w:hAnsi="Times New Roman" w:cs="Times New Roman"/>
          <w:color w:val="auto"/>
        </w:rPr>
      </w:pPr>
      <w:r w:rsidRPr="0020011E">
        <w:rPr>
          <w:rFonts w:ascii="Times New Roman" w:hAnsi="Times New Roman" w:cs="Times New Roman"/>
          <w:color w:val="auto"/>
        </w:rPr>
        <w:t>2. Pemodelan Masalah</w:t>
      </w:r>
    </w:p>
    <w:p w14:paraId="2E397300" w14:textId="389E9358" w:rsidR="004D08B4" w:rsidRDefault="00246200">
      <w:r>
        <w:t>Variabel Keputusan:</w:t>
      </w:r>
      <w:r>
        <w:br/>
        <w:t xml:space="preserve">x_ij = jumlah unit </w:t>
      </w:r>
      <w:r>
        <w:t>dikirim dari gudang i ke toko j</w:t>
      </w:r>
      <w:r>
        <w:br/>
      </w:r>
      <w:r>
        <w:br/>
        <w:t>Fungsi Tujuan:</w:t>
      </w:r>
      <w:r>
        <w:br/>
        <w:t>Min Z = ΣΣ c_ij * x_ij</w:t>
      </w:r>
      <w:r>
        <w:br/>
      </w:r>
      <w:r>
        <w:br/>
        <w:t>Kendala:</w:t>
      </w:r>
      <w:r>
        <w:br/>
        <w:t>1. Jumlah pengiriman dari setiap gudang ≤ supply</w:t>
      </w:r>
      <w:r>
        <w:br/>
        <w:t>2. Jumlah pengiriman ke setiap toko = demand</w:t>
      </w:r>
      <w:r>
        <w:br/>
        <w:t xml:space="preserve">3.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x_ij</w:t>
      </w:r>
      <w:proofErr w:type="spellEnd"/>
      <w:r>
        <w:t xml:space="preserve"> ≥ 0</w:t>
      </w:r>
    </w:p>
    <w:p w14:paraId="368763C5" w14:textId="030B5D61" w:rsidR="00400955" w:rsidRDefault="00400955"/>
    <w:p w14:paraId="6609F96C" w14:textId="77777777" w:rsidR="00400955" w:rsidRDefault="00400955"/>
    <w:p w14:paraId="6CFD8484" w14:textId="77777777" w:rsidR="004D08B4" w:rsidRPr="0020011E" w:rsidRDefault="00246200">
      <w:pPr>
        <w:pStyle w:val="Heading2"/>
        <w:rPr>
          <w:rFonts w:ascii="Times New Roman" w:hAnsi="Times New Roman" w:cs="Times New Roman"/>
          <w:color w:val="auto"/>
        </w:rPr>
      </w:pPr>
      <w:r w:rsidRPr="0020011E">
        <w:rPr>
          <w:rFonts w:ascii="Times New Roman" w:hAnsi="Times New Roman" w:cs="Times New Roman"/>
          <w:color w:val="auto"/>
        </w:rPr>
        <w:lastRenderedPageBreak/>
        <w:t>3. Solusi</w:t>
      </w:r>
    </w:p>
    <w:p w14:paraId="54D19AA9" w14:textId="77777777" w:rsidR="004D08B4" w:rsidRDefault="00246200">
      <w:r>
        <w:t>Python (Linear Programming)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1440"/>
        <w:gridCol w:w="1440"/>
        <w:gridCol w:w="1440"/>
        <w:gridCol w:w="1440"/>
        <w:gridCol w:w="1440"/>
      </w:tblGrid>
      <w:tr w:rsidR="004D08B4" w14:paraId="73D6040F" w14:textId="77777777">
        <w:tc>
          <w:tcPr>
            <w:tcW w:w="1440" w:type="dxa"/>
          </w:tcPr>
          <w:p w14:paraId="08273604" w14:textId="77777777" w:rsidR="004D08B4" w:rsidRDefault="00246200">
            <w:r>
              <w:t>Gudang/Toko</w:t>
            </w:r>
          </w:p>
        </w:tc>
        <w:tc>
          <w:tcPr>
            <w:tcW w:w="1440" w:type="dxa"/>
          </w:tcPr>
          <w:p w14:paraId="634FEB27" w14:textId="77777777" w:rsidR="004D08B4" w:rsidRDefault="00246200">
            <w:r>
              <w:t>Cimahi</w:t>
            </w:r>
          </w:p>
        </w:tc>
        <w:tc>
          <w:tcPr>
            <w:tcW w:w="1440" w:type="dxa"/>
          </w:tcPr>
          <w:p w14:paraId="0BFD1DC0" w14:textId="77777777" w:rsidR="004D08B4" w:rsidRDefault="00246200">
            <w:r>
              <w:t>Bogor</w:t>
            </w:r>
          </w:p>
        </w:tc>
        <w:tc>
          <w:tcPr>
            <w:tcW w:w="1440" w:type="dxa"/>
          </w:tcPr>
          <w:p w14:paraId="086AF56B" w14:textId="77777777" w:rsidR="004D08B4" w:rsidRDefault="00246200">
            <w:r>
              <w:t>Cirebon</w:t>
            </w:r>
          </w:p>
        </w:tc>
        <w:tc>
          <w:tcPr>
            <w:tcW w:w="1440" w:type="dxa"/>
          </w:tcPr>
          <w:p w14:paraId="0A55B2DC" w14:textId="77777777" w:rsidR="004D08B4" w:rsidRDefault="00246200">
            <w:r>
              <w:t>Depok</w:t>
            </w:r>
          </w:p>
        </w:tc>
        <w:tc>
          <w:tcPr>
            <w:tcW w:w="1440" w:type="dxa"/>
          </w:tcPr>
          <w:p w14:paraId="14BB631D" w14:textId="77777777" w:rsidR="004D08B4" w:rsidRDefault="00246200">
            <w:r>
              <w:t>Karawang</w:t>
            </w:r>
          </w:p>
        </w:tc>
      </w:tr>
      <w:tr w:rsidR="004D08B4" w14:paraId="0368A5F3" w14:textId="77777777">
        <w:tc>
          <w:tcPr>
            <w:tcW w:w="1440" w:type="dxa"/>
          </w:tcPr>
          <w:p w14:paraId="746699F3" w14:textId="77777777" w:rsidR="004D08B4" w:rsidRDefault="00246200">
            <w:r>
              <w:t>Bandung</w:t>
            </w:r>
          </w:p>
        </w:tc>
        <w:tc>
          <w:tcPr>
            <w:tcW w:w="1440" w:type="dxa"/>
          </w:tcPr>
          <w:p w14:paraId="1F2CEBB3" w14:textId="77777777" w:rsidR="004D08B4" w:rsidRDefault="00246200">
            <w:r>
              <w:t>15</w:t>
            </w:r>
          </w:p>
        </w:tc>
        <w:tc>
          <w:tcPr>
            <w:tcW w:w="1440" w:type="dxa"/>
          </w:tcPr>
          <w:p w14:paraId="195B0593" w14:textId="77777777" w:rsidR="004D08B4" w:rsidRDefault="00246200">
            <w:r>
              <w:t>0</w:t>
            </w:r>
          </w:p>
        </w:tc>
        <w:tc>
          <w:tcPr>
            <w:tcW w:w="1440" w:type="dxa"/>
          </w:tcPr>
          <w:p w14:paraId="53F1A02F" w14:textId="77777777" w:rsidR="004D08B4" w:rsidRDefault="00246200">
            <w:r>
              <w:t>0</w:t>
            </w:r>
          </w:p>
        </w:tc>
        <w:tc>
          <w:tcPr>
            <w:tcW w:w="1440" w:type="dxa"/>
          </w:tcPr>
          <w:p w14:paraId="779B055C" w14:textId="77777777" w:rsidR="004D08B4" w:rsidRDefault="00246200">
            <w:r>
              <w:t>30</w:t>
            </w:r>
          </w:p>
        </w:tc>
        <w:tc>
          <w:tcPr>
            <w:tcW w:w="1440" w:type="dxa"/>
          </w:tcPr>
          <w:p w14:paraId="112995E8" w14:textId="77777777" w:rsidR="004D08B4" w:rsidRDefault="00246200">
            <w:r>
              <w:t>25</w:t>
            </w:r>
          </w:p>
        </w:tc>
      </w:tr>
      <w:tr w:rsidR="004D08B4" w14:paraId="766F75C8" w14:textId="77777777">
        <w:tc>
          <w:tcPr>
            <w:tcW w:w="1440" w:type="dxa"/>
          </w:tcPr>
          <w:p w14:paraId="60B30563" w14:textId="77777777" w:rsidR="004D08B4" w:rsidRDefault="00246200">
            <w:r>
              <w:t>Bekasi</w:t>
            </w:r>
          </w:p>
        </w:tc>
        <w:tc>
          <w:tcPr>
            <w:tcW w:w="1440" w:type="dxa"/>
          </w:tcPr>
          <w:p w14:paraId="4EE283F3" w14:textId="77777777" w:rsidR="004D08B4" w:rsidRDefault="00246200">
            <w:r>
              <w:t>25</w:t>
            </w:r>
          </w:p>
        </w:tc>
        <w:tc>
          <w:tcPr>
            <w:tcW w:w="1440" w:type="dxa"/>
          </w:tcPr>
          <w:p w14:paraId="62ECEB13" w14:textId="77777777" w:rsidR="004D08B4" w:rsidRDefault="00246200">
            <w:r>
              <w:t>50</w:t>
            </w:r>
          </w:p>
        </w:tc>
        <w:tc>
          <w:tcPr>
            <w:tcW w:w="1440" w:type="dxa"/>
          </w:tcPr>
          <w:p w14:paraId="36032406" w14:textId="77777777" w:rsidR="004D08B4" w:rsidRDefault="00246200">
            <w:r>
              <w:t>45</w:t>
            </w:r>
          </w:p>
        </w:tc>
        <w:tc>
          <w:tcPr>
            <w:tcW w:w="1440" w:type="dxa"/>
          </w:tcPr>
          <w:p w14:paraId="3189D824" w14:textId="77777777" w:rsidR="004D08B4" w:rsidRDefault="00246200">
            <w:r>
              <w:t>0</w:t>
            </w:r>
          </w:p>
        </w:tc>
        <w:tc>
          <w:tcPr>
            <w:tcW w:w="1440" w:type="dxa"/>
          </w:tcPr>
          <w:p w14:paraId="1035AE61" w14:textId="77777777" w:rsidR="004D08B4" w:rsidRDefault="00246200">
            <w:r>
              <w:t>0</w:t>
            </w:r>
          </w:p>
        </w:tc>
      </w:tr>
    </w:tbl>
    <w:p w14:paraId="2D0682DA" w14:textId="77777777" w:rsidR="004D08B4" w:rsidRDefault="00246200">
      <w:r>
        <w:t>Total Biaya Minimum = 315</w:t>
      </w:r>
    </w:p>
    <w:p w14:paraId="6DD6AF26" w14:textId="77777777" w:rsidR="004D08B4" w:rsidRDefault="00246200">
      <w:r>
        <w:t>Excel Solver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4D08B4" w14:paraId="7640A359" w14:textId="77777777">
        <w:tc>
          <w:tcPr>
            <w:tcW w:w="1234" w:type="dxa"/>
          </w:tcPr>
          <w:p w14:paraId="600A295B" w14:textId="77777777" w:rsidR="004D08B4" w:rsidRDefault="00246200">
            <w:r>
              <w:t>Bandung</w:t>
            </w:r>
          </w:p>
        </w:tc>
        <w:tc>
          <w:tcPr>
            <w:tcW w:w="1234" w:type="dxa"/>
          </w:tcPr>
          <w:p w14:paraId="00E17F46" w14:textId="77777777" w:rsidR="004D08B4" w:rsidRDefault="00246200">
            <w:r>
              <w:t>15</w:t>
            </w:r>
          </w:p>
        </w:tc>
        <w:tc>
          <w:tcPr>
            <w:tcW w:w="1234" w:type="dxa"/>
          </w:tcPr>
          <w:p w14:paraId="65DC5387" w14:textId="77777777" w:rsidR="004D08B4" w:rsidRDefault="00246200">
            <w:r>
              <w:t>0</w:t>
            </w:r>
          </w:p>
        </w:tc>
        <w:tc>
          <w:tcPr>
            <w:tcW w:w="1234" w:type="dxa"/>
          </w:tcPr>
          <w:p w14:paraId="507D5D9A" w14:textId="77777777" w:rsidR="004D08B4" w:rsidRDefault="00246200">
            <w:r>
              <w:t>0</w:t>
            </w:r>
          </w:p>
        </w:tc>
        <w:tc>
          <w:tcPr>
            <w:tcW w:w="1234" w:type="dxa"/>
          </w:tcPr>
          <w:p w14:paraId="747CB00A" w14:textId="77777777" w:rsidR="004D08B4" w:rsidRDefault="00246200">
            <w:r>
              <w:t>30</w:t>
            </w:r>
          </w:p>
        </w:tc>
        <w:tc>
          <w:tcPr>
            <w:tcW w:w="1234" w:type="dxa"/>
          </w:tcPr>
          <w:p w14:paraId="6E7A5A54" w14:textId="77777777" w:rsidR="004D08B4" w:rsidRDefault="00246200">
            <w:r>
              <w:t>25</w:t>
            </w:r>
          </w:p>
        </w:tc>
        <w:tc>
          <w:tcPr>
            <w:tcW w:w="1234" w:type="dxa"/>
          </w:tcPr>
          <w:p w14:paraId="66E83B87" w14:textId="77777777" w:rsidR="004D08B4" w:rsidRDefault="00246200">
            <w:r>
              <w:t>70</w:t>
            </w:r>
          </w:p>
        </w:tc>
      </w:tr>
      <w:tr w:rsidR="004D08B4" w14:paraId="6208E8F4" w14:textId="77777777">
        <w:tc>
          <w:tcPr>
            <w:tcW w:w="1234" w:type="dxa"/>
          </w:tcPr>
          <w:p w14:paraId="28C79075" w14:textId="77777777" w:rsidR="004D08B4" w:rsidRDefault="00246200">
            <w:r>
              <w:t>Bekasi</w:t>
            </w:r>
          </w:p>
        </w:tc>
        <w:tc>
          <w:tcPr>
            <w:tcW w:w="1234" w:type="dxa"/>
          </w:tcPr>
          <w:p w14:paraId="0AFDAD8D" w14:textId="77777777" w:rsidR="004D08B4" w:rsidRDefault="00246200">
            <w:r>
              <w:t>25</w:t>
            </w:r>
          </w:p>
        </w:tc>
        <w:tc>
          <w:tcPr>
            <w:tcW w:w="1234" w:type="dxa"/>
          </w:tcPr>
          <w:p w14:paraId="40F7B3EB" w14:textId="77777777" w:rsidR="004D08B4" w:rsidRDefault="00246200">
            <w:r>
              <w:t>50</w:t>
            </w:r>
          </w:p>
        </w:tc>
        <w:tc>
          <w:tcPr>
            <w:tcW w:w="1234" w:type="dxa"/>
          </w:tcPr>
          <w:p w14:paraId="79BE12F6" w14:textId="77777777" w:rsidR="004D08B4" w:rsidRDefault="00246200">
            <w:r>
              <w:t>45</w:t>
            </w:r>
          </w:p>
        </w:tc>
        <w:tc>
          <w:tcPr>
            <w:tcW w:w="1234" w:type="dxa"/>
          </w:tcPr>
          <w:p w14:paraId="0BEA6A58" w14:textId="77777777" w:rsidR="004D08B4" w:rsidRDefault="00246200">
            <w:r>
              <w:t>0</w:t>
            </w:r>
          </w:p>
        </w:tc>
        <w:tc>
          <w:tcPr>
            <w:tcW w:w="1234" w:type="dxa"/>
          </w:tcPr>
          <w:p w14:paraId="3AFE78ED" w14:textId="77777777" w:rsidR="004D08B4" w:rsidRDefault="00246200">
            <w:r>
              <w:t>0</w:t>
            </w:r>
          </w:p>
        </w:tc>
        <w:tc>
          <w:tcPr>
            <w:tcW w:w="1234" w:type="dxa"/>
          </w:tcPr>
          <w:p w14:paraId="4F71F676" w14:textId="77777777" w:rsidR="004D08B4" w:rsidRDefault="00246200">
            <w:r>
              <w:t>120</w:t>
            </w:r>
          </w:p>
        </w:tc>
      </w:tr>
      <w:tr w:rsidR="004D08B4" w14:paraId="205E30EE" w14:textId="77777777">
        <w:tc>
          <w:tcPr>
            <w:tcW w:w="1234" w:type="dxa"/>
          </w:tcPr>
          <w:p w14:paraId="0ADDBB8D" w14:textId="77777777" w:rsidR="004D08B4" w:rsidRDefault="00246200">
            <w:r>
              <w:t>Demand</w:t>
            </w:r>
          </w:p>
        </w:tc>
        <w:tc>
          <w:tcPr>
            <w:tcW w:w="1234" w:type="dxa"/>
          </w:tcPr>
          <w:p w14:paraId="7770BAB4" w14:textId="77777777" w:rsidR="004D08B4" w:rsidRDefault="00246200">
            <w:r>
              <w:t>40</w:t>
            </w:r>
          </w:p>
        </w:tc>
        <w:tc>
          <w:tcPr>
            <w:tcW w:w="1234" w:type="dxa"/>
          </w:tcPr>
          <w:p w14:paraId="3AB78B38" w14:textId="77777777" w:rsidR="004D08B4" w:rsidRDefault="00246200">
            <w:r>
              <w:t>50</w:t>
            </w:r>
          </w:p>
        </w:tc>
        <w:tc>
          <w:tcPr>
            <w:tcW w:w="1234" w:type="dxa"/>
          </w:tcPr>
          <w:p w14:paraId="2E64B8B0" w14:textId="77777777" w:rsidR="004D08B4" w:rsidRDefault="00246200">
            <w:r>
              <w:t>45</w:t>
            </w:r>
          </w:p>
        </w:tc>
        <w:tc>
          <w:tcPr>
            <w:tcW w:w="1234" w:type="dxa"/>
          </w:tcPr>
          <w:p w14:paraId="690E0D81" w14:textId="77777777" w:rsidR="004D08B4" w:rsidRDefault="00246200">
            <w:r>
              <w:t>30</w:t>
            </w:r>
          </w:p>
        </w:tc>
        <w:tc>
          <w:tcPr>
            <w:tcW w:w="1234" w:type="dxa"/>
          </w:tcPr>
          <w:p w14:paraId="5B28F856" w14:textId="77777777" w:rsidR="004D08B4" w:rsidRDefault="00246200">
            <w:r>
              <w:t>25</w:t>
            </w:r>
          </w:p>
        </w:tc>
        <w:tc>
          <w:tcPr>
            <w:tcW w:w="1234" w:type="dxa"/>
          </w:tcPr>
          <w:p w14:paraId="4DCBD95A" w14:textId="77777777" w:rsidR="004D08B4" w:rsidRDefault="004D08B4"/>
        </w:tc>
      </w:tr>
      <w:tr w:rsidR="004D08B4" w14:paraId="51C15F07" w14:textId="77777777">
        <w:tc>
          <w:tcPr>
            <w:tcW w:w="1234" w:type="dxa"/>
          </w:tcPr>
          <w:p w14:paraId="5887EF21" w14:textId="77777777" w:rsidR="004D08B4" w:rsidRDefault="00246200">
            <w:r>
              <w:t>Total Biaya Minimum</w:t>
            </w:r>
          </w:p>
        </w:tc>
        <w:tc>
          <w:tcPr>
            <w:tcW w:w="1234" w:type="dxa"/>
          </w:tcPr>
          <w:p w14:paraId="71EDA891" w14:textId="77777777" w:rsidR="004D08B4" w:rsidRDefault="004D08B4"/>
        </w:tc>
        <w:tc>
          <w:tcPr>
            <w:tcW w:w="1234" w:type="dxa"/>
          </w:tcPr>
          <w:p w14:paraId="4568ABE0" w14:textId="77777777" w:rsidR="004D08B4" w:rsidRDefault="004D08B4"/>
        </w:tc>
        <w:tc>
          <w:tcPr>
            <w:tcW w:w="1234" w:type="dxa"/>
          </w:tcPr>
          <w:p w14:paraId="5B968B1D" w14:textId="77777777" w:rsidR="004D08B4" w:rsidRDefault="004D08B4"/>
        </w:tc>
        <w:tc>
          <w:tcPr>
            <w:tcW w:w="1234" w:type="dxa"/>
          </w:tcPr>
          <w:p w14:paraId="3963B01A" w14:textId="77777777" w:rsidR="004D08B4" w:rsidRDefault="004D08B4"/>
        </w:tc>
        <w:tc>
          <w:tcPr>
            <w:tcW w:w="1234" w:type="dxa"/>
          </w:tcPr>
          <w:p w14:paraId="4067A3BF" w14:textId="77777777" w:rsidR="004D08B4" w:rsidRDefault="004D08B4"/>
        </w:tc>
        <w:tc>
          <w:tcPr>
            <w:tcW w:w="1234" w:type="dxa"/>
          </w:tcPr>
          <w:p w14:paraId="6301A91B" w14:textId="77777777" w:rsidR="004D08B4" w:rsidRDefault="00246200">
            <w:r>
              <w:t>315</w:t>
            </w:r>
          </w:p>
        </w:tc>
      </w:tr>
    </w:tbl>
    <w:p w14:paraId="4EED5508" w14:textId="718DBFB2" w:rsidR="0020011E" w:rsidRDefault="0020011E" w:rsidP="0020011E"/>
    <w:p w14:paraId="3820E4E0" w14:textId="77777777" w:rsidR="0020011E" w:rsidRPr="0020011E" w:rsidRDefault="0020011E" w:rsidP="0020011E">
      <w:pPr>
        <w:rPr>
          <w:lang w:val="en-ID"/>
        </w:rPr>
      </w:pPr>
      <w:proofErr w:type="spellStart"/>
      <w:r w:rsidRPr="0020011E">
        <w:rPr>
          <w:b/>
          <w:bCs/>
          <w:lang w:val="en-ID"/>
        </w:rPr>
        <w:t>Interpretasi</w:t>
      </w:r>
      <w:proofErr w:type="spellEnd"/>
      <w:r w:rsidRPr="0020011E">
        <w:rPr>
          <w:b/>
          <w:bCs/>
          <w:lang w:val="en-ID"/>
        </w:rPr>
        <w:t xml:space="preserve"> </w:t>
      </w:r>
      <w:proofErr w:type="spellStart"/>
      <w:r w:rsidRPr="0020011E">
        <w:rPr>
          <w:b/>
          <w:bCs/>
          <w:lang w:val="en-ID"/>
        </w:rPr>
        <w:t>Perbandingan</w:t>
      </w:r>
      <w:proofErr w:type="spellEnd"/>
      <w:r w:rsidRPr="0020011E">
        <w:rPr>
          <w:b/>
          <w:bCs/>
          <w:lang w:val="en-ID"/>
        </w:rPr>
        <w:t xml:space="preserve"> Python vs Excel:</w:t>
      </w:r>
    </w:p>
    <w:p w14:paraId="60F926F0" w14:textId="77777777" w:rsidR="0020011E" w:rsidRPr="0020011E" w:rsidRDefault="0020011E" w:rsidP="0020011E">
      <w:pPr>
        <w:numPr>
          <w:ilvl w:val="0"/>
          <w:numId w:val="10"/>
        </w:numPr>
        <w:rPr>
          <w:lang w:val="en-ID"/>
        </w:rPr>
      </w:pPr>
      <w:r w:rsidRPr="0020011E">
        <w:rPr>
          <w:lang w:val="en-ID"/>
        </w:rPr>
        <w:t xml:space="preserve">Hasil </w:t>
      </w:r>
      <w:proofErr w:type="spellStart"/>
      <w:r w:rsidRPr="0020011E">
        <w:rPr>
          <w:lang w:val="en-ID"/>
        </w:rPr>
        <w:t>distribusi</w:t>
      </w:r>
      <w:proofErr w:type="spellEnd"/>
      <w:r w:rsidRPr="0020011E">
        <w:rPr>
          <w:lang w:val="en-ID"/>
        </w:rPr>
        <w:t xml:space="preserve"> </w:t>
      </w:r>
      <w:proofErr w:type="spellStart"/>
      <w:r w:rsidRPr="0020011E">
        <w:rPr>
          <w:b/>
          <w:bCs/>
          <w:lang w:val="en-ID"/>
        </w:rPr>
        <w:t>sama</w:t>
      </w:r>
      <w:proofErr w:type="spellEnd"/>
      <w:r w:rsidRPr="0020011E">
        <w:rPr>
          <w:b/>
          <w:bCs/>
          <w:lang w:val="en-ID"/>
        </w:rPr>
        <w:t xml:space="preserve"> </w:t>
      </w:r>
      <w:proofErr w:type="spellStart"/>
      <w:r w:rsidRPr="0020011E">
        <w:rPr>
          <w:b/>
          <w:bCs/>
          <w:lang w:val="en-ID"/>
        </w:rPr>
        <w:t>persis</w:t>
      </w:r>
      <w:proofErr w:type="spellEnd"/>
      <w:r w:rsidRPr="0020011E">
        <w:rPr>
          <w:lang w:val="en-ID"/>
        </w:rPr>
        <w:t xml:space="preserve"> → </w:t>
      </w:r>
      <w:proofErr w:type="spellStart"/>
      <w:r w:rsidRPr="0020011E">
        <w:rPr>
          <w:lang w:val="en-ID"/>
        </w:rPr>
        <w:t>menegaskan</w:t>
      </w:r>
      <w:proofErr w:type="spellEnd"/>
      <w:r w:rsidRPr="0020011E">
        <w:rPr>
          <w:lang w:val="en-ID"/>
        </w:rPr>
        <w:t xml:space="preserve"> </w:t>
      </w:r>
      <w:proofErr w:type="spellStart"/>
      <w:r w:rsidRPr="0020011E">
        <w:rPr>
          <w:lang w:val="en-ID"/>
        </w:rPr>
        <w:t>konsistensi</w:t>
      </w:r>
      <w:proofErr w:type="spellEnd"/>
      <w:r w:rsidRPr="0020011E">
        <w:rPr>
          <w:lang w:val="en-ID"/>
        </w:rPr>
        <w:t xml:space="preserve"> </w:t>
      </w:r>
      <w:proofErr w:type="spellStart"/>
      <w:r w:rsidRPr="0020011E">
        <w:rPr>
          <w:lang w:val="en-ID"/>
        </w:rPr>
        <w:t>metode</w:t>
      </w:r>
      <w:proofErr w:type="spellEnd"/>
      <w:r w:rsidRPr="0020011E">
        <w:rPr>
          <w:lang w:val="en-ID"/>
        </w:rPr>
        <w:t>.</w:t>
      </w:r>
    </w:p>
    <w:p w14:paraId="51579C8E" w14:textId="77777777" w:rsidR="0020011E" w:rsidRPr="0020011E" w:rsidRDefault="0020011E" w:rsidP="0020011E">
      <w:pPr>
        <w:numPr>
          <w:ilvl w:val="0"/>
          <w:numId w:val="10"/>
        </w:numPr>
        <w:rPr>
          <w:lang w:val="en-ID"/>
        </w:rPr>
      </w:pPr>
      <w:r w:rsidRPr="0020011E">
        <w:rPr>
          <w:lang w:val="en-ID"/>
        </w:rPr>
        <w:t xml:space="preserve">Total </w:t>
      </w:r>
      <w:proofErr w:type="spellStart"/>
      <w:r w:rsidRPr="0020011E">
        <w:rPr>
          <w:lang w:val="en-ID"/>
        </w:rPr>
        <w:t>biaya</w:t>
      </w:r>
      <w:proofErr w:type="spellEnd"/>
      <w:r w:rsidRPr="0020011E">
        <w:rPr>
          <w:lang w:val="en-ID"/>
        </w:rPr>
        <w:t xml:space="preserve"> minimum </w:t>
      </w:r>
      <w:proofErr w:type="spellStart"/>
      <w:r w:rsidRPr="0020011E">
        <w:rPr>
          <w:b/>
          <w:bCs/>
          <w:lang w:val="en-ID"/>
        </w:rPr>
        <w:t>identik</w:t>
      </w:r>
      <w:proofErr w:type="spellEnd"/>
      <w:r w:rsidRPr="0020011E">
        <w:rPr>
          <w:b/>
          <w:bCs/>
          <w:lang w:val="en-ID"/>
        </w:rPr>
        <w:t xml:space="preserve"> = 315</w:t>
      </w:r>
      <w:r w:rsidRPr="0020011E">
        <w:rPr>
          <w:lang w:val="en-ID"/>
        </w:rPr>
        <w:t xml:space="preserve"> → </w:t>
      </w:r>
      <w:proofErr w:type="spellStart"/>
      <w:r w:rsidRPr="0020011E">
        <w:rPr>
          <w:lang w:val="en-ID"/>
        </w:rPr>
        <w:t>validasi</w:t>
      </w:r>
      <w:proofErr w:type="spellEnd"/>
      <w:r w:rsidRPr="0020011E">
        <w:rPr>
          <w:lang w:val="en-ID"/>
        </w:rPr>
        <w:t xml:space="preserve"> </w:t>
      </w:r>
      <w:proofErr w:type="spellStart"/>
      <w:r w:rsidRPr="0020011E">
        <w:rPr>
          <w:lang w:val="en-ID"/>
        </w:rPr>
        <w:t>silang</w:t>
      </w:r>
      <w:proofErr w:type="spellEnd"/>
      <w:r w:rsidRPr="0020011E">
        <w:rPr>
          <w:lang w:val="en-ID"/>
        </w:rPr>
        <w:t xml:space="preserve"> Python &amp; Excel.</w:t>
      </w:r>
    </w:p>
    <w:p w14:paraId="291DC57C" w14:textId="69DFD135" w:rsidR="0020011E" w:rsidRDefault="0020011E" w:rsidP="0020011E">
      <w:pPr>
        <w:numPr>
          <w:ilvl w:val="0"/>
          <w:numId w:val="10"/>
        </w:numPr>
        <w:rPr>
          <w:lang w:val="en-ID"/>
        </w:rPr>
      </w:pPr>
      <w:r w:rsidRPr="0020011E">
        <w:rPr>
          <w:lang w:val="en-ID"/>
        </w:rPr>
        <w:t xml:space="preserve">Excel </w:t>
      </w:r>
      <w:proofErr w:type="spellStart"/>
      <w:r w:rsidRPr="0020011E">
        <w:rPr>
          <w:lang w:val="en-ID"/>
        </w:rPr>
        <w:t>menampilkan</w:t>
      </w:r>
      <w:proofErr w:type="spellEnd"/>
      <w:r w:rsidRPr="0020011E">
        <w:rPr>
          <w:lang w:val="en-ID"/>
        </w:rPr>
        <w:t xml:space="preserve"> </w:t>
      </w:r>
      <w:proofErr w:type="spellStart"/>
      <w:r w:rsidRPr="0020011E">
        <w:rPr>
          <w:lang w:val="en-ID"/>
        </w:rPr>
        <w:t>tabel</w:t>
      </w:r>
      <w:proofErr w:type="spellEnd"/>
      <w:r w:rsidRPr="0020011E">
        <w:rPr>
          <w:lang w:val="en-ID"/>
        </w:rPr>
        <w:t xml:space="preserve"> </w:t>
      </w:r>
      <w:proofErr w:type="spellStart"/>
      <w:r w:rsidRPr="0020011E">
        <w:rPr>
          <w:lang w:val="en-ID"/>
        </w:rPr>
        <w:t>rapi</w:t>
      </w:r>
      <w:proofErr w:type="spellEnd"/>
      <w:r w:rsidRPr="0020011E">
        <w:rPr>
          <w:lang w:val="en-ID"/>
        </w:rPr>
        <w:t xml:space="preserve"> + supply/demand, Python </w:t>
      </w:r>
      <w:proofErr w:type="spellStart"/>
      <w:r w:rsidRPr="0020011E">
        <w:rPr>
          <w:lang w:val="en-ID"/>
        </w:rPr>
        <w:t>memudahkan</w:t>
      </w:r>
      <w:proofErr w:type="spellEnd"/>
      <w:r w:rsidRPr="0020011E">
        <w:rPr>
          <w:lang w:val="en-ID"/>
        </w:rPr>
        <w:t xml:space="preserve"> </w:t>
      </w:r>
      <w:proofErr w:type="spellStart"/>
      <w:r w:rsidRPr="0020011E">
        <w:rPr>
          <w:lang w:val="en-ID"/>
        </w:rPr>
        <w:t>automasi</w:t>
      </w:r>
      <w:proofErr w:type="spellEnd"/>
      <w:r w:rsidRPr="0020011E">
        <w:rPr>
          <w:lang w:val="en-ID"/>
        </w:rPr>
        <w:t xml:space="preserve"> </w:t>
      </w:r>
      <w:proofErr w:type="spellStart"/>
      <w:r w:rsidRPr="0020011E">
        <w:rPr>
          <w:lang w:val="en-ID"/>
        </w:rPr>
        <w:t>perhitungan</w:t>
      </w:r>
      <w:proofErr w:type="spellEnd"/>
      <w:r w:rsidRPr="0020011E">
        <w:rPr>
          <w:lang w:val="en-ID"/>
        </w:rPr>
        <w:t>.</w:t>
      </w:r>
    </w:p>
    <w:p w14:paraId="4A69D46A" w14:textId="5906D181" w:rsidR="00ED6B25" w:rsidRDefault="00ED6B25" w:rsidP="00ED6B25">
      <w:pPr>
        <w:rPr>
          <w:lang w:val="en-ID"/>
        </w:rPr>
      </w:pPr>
    </w:p>
    <w:p w14:paraId="0B58657F" w14:textId="77777777" w:rsidR="00400955" w:rsidRDefault="00400955" w:rsidP="00ED6B25">
      <w:pPr>
        <w:rPr>
          <w:lang w:val="en-ID"/>
        </w:rPr>
      </w:pPr>
    </w:p>
    <w:p w14:paraId="30969E05" w14:textId="77777777" w:rsidR="00400955" w:rsidRDefault="00400955" w:rsidP="00ED6B25">
      <w:pPr>
        <w:rPr>
          <w:b/>
          <w:sz w:val="26"/>
          <w:szCs w:val="26"/>
          <w:lang w:val="en-ID"/>
        </w:rPr>
      </w:pPr>
    </w:p>
    <w:p w14:paraId="2D1C7412" w14:textId="77777777" w:rsidR="00400955" w:rsidRDefault="00400955" w:rsidP="00ED6B25">
      <w:pPr>
        <w:rPr>
          <w:b/>
          <w:sz w:val="26"/>
          <w:szCs w:val="26"/>
          <w:lang w:val="en-ID"/>
        </w:rPr>
      </w:pPr>
    </w:p>
    <w:p w14:paraId="3328FD17" w14:textId="77777777" w:rsidR="00400955" w:rsidRDefault="00400955" w:rsidP="00ED6B25">
      <w:pPr>
        <w:rPr>
          <w:b/>
          <w:sz w:val="26"/>
          <w:szCs w:val="26"/>
          <w:lang w:val="en-ID"/>
        </w:rPr>
      </w:pPr>
    </w:p>
    <w:p w14:paraId="0A56E6D3" w14:textId="77777777" w:rsidR="00400955" w:rsidRDefault="00400955" w:rsidP="00ED6B25">
      <w:pPr>
        <w:rPr>
          <w:b/>
          <w:sz w:val="26"/>
          <w:szCs w:val="26"/>
          <w:lang w:val="en-ID"/>
        </w:rPr>
      </w:pPr>
    </w:p>
    <w:p w14:paraId="6FD0131B" w14:textId="77777777" w:rsidR="00400955" w:rsidRDefault="00400955" w:rsidP="00ED6B25">
      <w:pPr>
        <w:rPr>
          <w:b/>
          <w:sz w:val="26"/>
          <w:szCs w:val="26"/>
          <w:lang w:val="en-ID"/>
        </w:rPr>
      </w:pPr>
    </w:p>
    <w:p w14:paraId="090B7E47" w14:textId="77777777" w:rsidR="00400955" w:rsidRDefault="00400955" w:rsidP="00ED6B25">
      <w:pPr>
        <w:rPr>
          <w:b/>
          <w:sz w:val="26"/>
          <w:szCs w:val="26"/>
          <w:lang w:val="en-ID"/>
        </w:rPr>
      </w:pPr>
    </w:p>
    <w:p w14:paraId="01E68D79" w14:textId="77777777" w:rsidR="00400955" w:rsidRDefault="00400955" w:rsidP="00ED6B25">
      <w:pPr>
        <w:rPr>
          <w:b/>
          <w:sz w:val="26"/>
          <w:szCs w:val="26"/>
          <w:lang w:val="en-ID"/>
        </w:rPr>
      </w:pPr>
    </w:p>
    <w:p w14:paraId="72990CA3" w14:textId="77777777" w:rsidR="00400955" w:rsidRDefault="00400955" w:rsidP="00ED6B25">
      <w:pPr>
        <w:rPr>
          <w:b/>
          <w:sz w:val="26"/>
          <w:szCs w:val="26"/>
          <w:lang w:val="en-ID"/>
        </w:rPr>
      </w:pPr>
    </w:p>
    <w:p w14:paraId="73147627" w14:textId="77777777" w:rsidR="00400955" w:rsidRDefault="00400955" w:rsidP="00ED6B25">
      <w:pPr>
        <w:rPr>
          <w:b/>
          <w:sz w:val="26"/>
          <w:szCs w:val="26"/>
          <w:lang w:val="en-ID"/>
        </w:rPr>
      </w:pPr>
    </w:p>
    <w:p w14:paraId="0064FDF6" w14:textId="7486D133" w:rsidR="00ED6B25" w:rsidRDefault="00ED6B25" w:rsidP="00ED6B25">
      <w:pPr>
        <w:rPr>
          <w:b/>
          <w:sz w:val="26"/>
          <w:szCs w:val="26"/>
          <w:lang w:val="en-ID"/>
        </w:rPr>
      </w:pPr>
      <w:r w:rsidRPr="00ED6B25">
        <w:rPr>
          <w:b/>
          <w:sz w:val="26"/>
          <w:szCs w:val="26"/>
          <w:lang w:val="en-ID"/>
        </w:rPr>
        <w:lastRenderedPageBreak/>
        <w:t xml:space="preserve">Lampiran: </w:t>
      </w:r>
    </w:p>
    <w:p w14:paraId="658F64F7" w14:textId="68D2A1A4" w:rsidR="00ED6B25" w:rsidRDefault="00ED6B25" w:rsidP="00ED6B25">
      <w:r w:rsidRPr="00ED6B25">
        <w:rPr>
          <w:lang w:val="en-ID"/>
        </w:rPr>
        <w:t xml:space="preserve">1. </w:t>
      </w:r>
      <w:r w:rsidRPr="00ED6B25">
        <w:t xml:space="preserve">Source Code Python – </w:t>
      </w:r>
      <w:proofErr w:type="spellStart"/>
      <w:r w:rsidRPr="00ED6B25">
        <w:t>Optimasi</w:t>
      </w:r>
      <w:proofErr w:type="spellEnd"/>
      <w:r w:rsidRPr="00ED6B25">
        <w:t xml:space="preserve"> </w:t>
      </w:r>
      <w:proofErr w:type="spellStart"/>
      <w:r w:rsidRPr="00ED6B25">
        <w:t>Distribusi</w:t>
      </w:r>
      <w:proofErr w:type="spellEnd"/>
      <w:r>
        <w:t>:</w:t>
      </w:r>
    </w:p>
    <w:p w14:paraId="738FEE3C" w14:textId="59BBFA89" w:rsidR="00ED6B25" w:rsidRPr="00ED6B25" w:rsidRDefault="00ED6B25" w:rsidP="00ED6B25">
      <w:pPr>
        <w:rPr>
          <w:lang w:val="en-ID"/>
        </w:rPr>
      </w:pPr>
      <w:r>
        <w:t xml:space="preserve">Script Python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inorEastAsia"/>
        </w:rPr>
        <w:t>scipy.optimize</w:t>
      </w:r>
      <w:proofErr w:type="gramEnd"/>
      <w:r>
        <w:rPr>
          <w:rStyle w:val="HTMLCode"/>
          <w:rFonts w:eastAsiaTheme="minorEastAsia"/>
        </w:rPr>
        <w:t>.linprog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: </w:t>
      </w:r>
      <w:proofErr w:type="spellStart"/>
      <w:r>
        <w:t>minimisasi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.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: </w:t>
      </w:r>
      <w:proofErr w:type="spellStart"/>
      <w:r>
        <w:t>jumlah</w:t>
      </w:r>
      <w:proofErr w:type="spellEnd"/>
      <w:r>
        <w:t xml:space="preserve"> unit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. Constraints: supply </w:t>
      </w:r>
      <w:proofErr w:type="spellStart"/>
      <w:r>
        <w:t>gudang</w:t>
      </w:r>
      <w:proofErr w:type="spellEnd"/>
      <w:r>
        <w:t xml:space="preserve"> dan demand </w:t>
      </w:r>
      <w:proofErr w:type="spellStart"/>
      <w:r>
        <w:t>toko</w:t>
      </w:r>
      <w:proofErr w:type="spellEnd"/>
      <w:r>
        <w:t>.</w:t>
      </w:r>
    </w:p>
    <w:p w14:paraId="7264648E" w14:textId="0F16E881" w:rsidR="00ED6B25" w:rsidRDefault="00ED6B25" w:rsidP="00ED6B25">
      <w:pPr>
        <w:rPr>
          <w:b/>
          <w:sz w:val="26"/>
          <w:szCs w:val="26"/>
          <w:lang w:val="en-ID"/>
        </w:rPr>
      </w:pPr>
    </w:p>
    <w:p w14:paraId="5CBB52DE" w14:textId="69DAC237" w:rsidR="00ED6B25" w:rsidRDefault="00ED6B25" w:rsidP="00ED6B25">
      <w:pPr>
        <w:rPr>
          <w:b/>
          <w:sz w:val="26"/>
          <w:szCs w:val="26"/>
          <w:lang w:val="en-ID"/>
        </w:rPr>
      </w:pPr>
      <w:r w:rsidRPr="00ED6B25">
        <w:rPr>
          <w:b/>
          <w:sz w:val="26"/>
          <w:szCs w:val="26"/>
          <w:lang w:val="en-ID"/>
        </w:rPr>
        <w:drawing>
          <wp:inline distT="0" distB="0" distL="0" distR="0" wp14:anchorId="5FDE073C" wp14:editId="441CDB74">
            <wp:extent cx="4086225" cy="27690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237" cy="281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B25">
        <w:rPr>
          <w:b/>
          <w:sz w:val="26"/>
          <w:szCs w:val="26"/>
          <w:lang w:val="en-ID"/>
        </w:rPr>
        <w:drawing>
          <wp:inline distT="0" distB="0" distL="0" distR="0" wp14:anchorId="27459FC6" wp14:editId="57DA3994">
            <wp:extent cx="4086225" cy="28636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7524" cy="290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9F9C" w14:textId="77777777" w:rsidR="00ED6B25" w:rsidRDefault="00ED6B25" w:rsidP="00ED6B25">
      <w:pPr>
        <w:rPr>
          <w:b/>
          <w:sz w:val="26"/>
          <w:szCs w:val="26"/>
          <w:lang w:val="en-ID"/>
        </w:rPr>
      </w:pPr>
    </w:p>
    <w:p w14:paraId="448939C1" w14:textId="1B87448B" w:rsidR="00ED6B25" w:rsidRDefault="00ED6B25" w:rsidP="00ED6B25">
      <w:pPr>
        <w:rPr>
          <w:b/>
          <w:sz w:val="26"/>
          <w:szCs w:val="26"/>
          <w:lang w:val="en-ID"/>
        </w:rPr>
      </w:pPr>
    </w:p>
    <w:p w14:paraId="2F5D5C1E" w14:textId="45E0AD18" w:rsidR="00ED6B25" w:rsidRDefault="00ED6B25" w:rsidP="00ED6B25">
      <w:r>
        <w:t xml:space="preserve">Output Python – Hasil </w:t>
      </w:r>
      <w:proofErr w:type="spellStart"/>
      <w:r>
        <w:t>Alokasi</w:t>
      </w:r>
      <w:proofErr w:type="spellEnd"/>
      <w:r>
        <w:t xml:space="preserve"> Optimal</w:t>
      </w:r>
      <w:r>
        <w:t>:</w:t>
      </w:r>
    </w:p>
    <w:p w14:paraId="575D5260" w14:textId="447B0ADA" w:rsidR="00ED6B25" w:rsidRDefault="00ED6B25" w:rsidP="00ED6B25">
      <w:r>
        <w:t xml:space="preserve">Hasil </w:t>
      </w:r>
      <w:proofErr w:type="spellStart"/>
      <w:r>
        <w:t>alokasi</w:t>
      </w:r>
      <w:proofErr w:type="spellEnd"/>
      <w:r>
        <w:t xml:space="preserve"> optimal </w:t>
      </w:r>
      <w:proofErr w:type="spellStart"/>
      <w:r>
        <w:t>dari</w:t>
      </w:r>
      <w:proofErr w:type="spellEnd"/>
      <w:r>
        <w:t xml:space="preserve"> Python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unit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dan total </w:t>
      </w:r>
      <w:proofErr w:type="spellStart"/>
      <w:r>
        <w:t>biaya</w:t>
      </w:r>
      <w:proofErr w:type="spellEnd"/>
      <w:r>
        <w:t xml:space="preserve"> minimum = 315.</w:t>
      </w:r>
    </w:p>
    <w:p w14:paraId="3F5C20F7" w14:textId="7BAB3375" w:rsidR="00ED6B25" w:rsidRDefault="00ED6B25" w:rsidP="00ED6B25">
      <w:pPr>
        <w:rPr>
          <w:b/>
          <w:sz w:val="26"/>
          <w:szCs w:val="26"/>
          <w:lang w:val="en-ID"/>
        </w:rPr>
      </w:pPr>
      <w:r w:rsidRPr="00ED6B25">
        <w:rPr>
          <w:b/>
          <w:sz w:val="26"/>
          <w:szCs w:val="26"/>
          <w:lang w:val="en-ID"/>
        </w:rPr>
        <w:drawing>
          <wp:inline distT="0" distB="0" distL="0" distR="0" wp14:anchorId="71E2098F" wp14:editId="2962B24E">
            <wp:extent cx="54864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8563" w14:textId="4A5F24E4" w:rsidR="00ED6B25" w:rsidRDefault="00ED6B25" w:rsidP="00ED6B25">
      <w:pPr>
        <w:rPr>
          <w:b/>
          <w:sz w:val="26"/>
          <w:szCs w:val="26"/>
          <w:lang w:val="en-ID"/>
        </w:rPr>
      </w:pPr>
    </w:p>
    <w:p w14:paraId="3F170E67" w14:textId="2291ED6F" w:rsidR="00ED6B25" w:rsidRDefault="00ED6B25" w:rsidP="00ED6B25">
      <w:pPr>
        <w:rPr>
          <w:rStyle w:val="Strong"/>
          <w:b w:val="0"/>
        </w:rPr>
      </w:pPr>
      <w:r w:rsidRPr="00ED6B25">
        <w:rPr>
          <w:b/>
          <w:lang w:val="en-ID"/>
        </w:rPr>
        <w:t xml:space="preserve">2. </w:t>
      </w:r>
      <w:r w:rsidRPr="00ED6B25">
        <w:rPr>
          <w:rStyle w:val="Strong"/>
          <w:b w:val="0"/>
        </w:rPr>
        <w:t xml:space="preserve">Excel Solver – Hasil </w:t>
      </w:r>
      <w:proofErr w:type="spellStart"/>
      <w:r w:rsidRPr="00ED6B25">
        <w:rPr>
          <w:rStyle w:val="Strong"/>
          <w:b w:val="0"/>
        </w:rPr>
        <w:t>Alokasi</w:t>
      </w:r>
      <w:proofErr w:type="spellEnd"/>
      <w:r w:rsidRPr="00ED6B25">
        <w:rPr>
          <w:rStyle w:val="Strong"/>
          <w:b w:val="0"/>
        </w:rPr>
        <w:t xml:space="preserve"> Optimal</w:t>
      </w:r>
      <w:r>
        <w:rPr>
          <w:rStyle w:val="Strong"/>
          <w:b w:val="0"/>
        </w:rPr>
        <w:t>:</w:t>
      </w:r>
    </w:p>
    <w:p w14:paraId="534E80B5" w14:textId="16DAF509" w:rsidR="00ED6B25" w:rsidRDefault="00ED6B25" w:rsidP="00ED6B25">
      <w:r>
        <w:t xml:space="preserve">Hasil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Excel Solver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Hasil </w:t>
      </w:r>
      <w:proofErr w:type="spellStart"/>
      <w:r>
        <w:t>identik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Python, total </w:t>
      </w:r>
      <w:proofErr w:type="spellStart"/>
      <w:r>
        <w:t>biaya</w:t>
      </w:r>
      <w:proofErr w:type="spellEnd"/>
      <w:r>
        <w:t xml:space="preserve"> minimum = 315.</w:t>
      </w:r>
    </w:p>
    <w:p w14:paraId="68F70C65" w14:textId="3197C611" w:rsidR="00ED6B25" w:rsidRPr="00ED6B25" w:rsidRDefault="00ED6B25" w:rsidP="00ED6B25">
      <w:pPr>
        <w:rPr>
          <w:b/>
          <w:lang w:val="en-ID"/>
        </w:rPr>
      </w:pPr>
      <w:r w:rsidRPr="00ED6B25">
        <w:rPr>
          <w:b/>
          <w:lang w:val="en-ID"/>
        </w:rPr>
        <w:drawing>
          <wp:inline distT="0" distB="0" distL="0" distR="0" wp14:anchorId="26963AD7" wp14:editId="4C44B5DA">
            <wp:extent cx="5486400" cy="1176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B489" w14:textId="77777777" w:rsidR="00ED6B25" w:rsidRPr="00ED6B25" w:rsidRDefault="00ED6B25" w:rsidP="00ED6B25">
      <w:pPr>
        <w:rPr>
          <w:b/>
          <w:sz w:val="26"/>
          <w:szCs w:val="26"/>
          <w:lang w:val="en-ID"/>
        </w:rPr>
      </w:pPr>
    </w:p>
    <w:p w14:paraId="69C05A59" w14:textId="6FB99704" w:rsidR="00ED6B25" w:rsidRDefault="00ED6B25" w:rsidP="00ED6B25">
      <w:pPr>
        <w:rPr>
          <w:lang w:val="en-ID"/>
        </w:rPr>
      </w:pPr>
    </w:p>
    <w:p w14:paraId="3DE36525" w14:textId="57AC1D79" w:rsidR="00246200" w:rsidRDefault="00246200" w:rsidP="00ED6B25">
      <w:pPr>
        <w:rPr>
          <w:lang w:val="en-ID"/>
        </w:rPr>
      </w:pPr>
    </w:p>
    <w:p w14:paraId="00F38D6B" w14:textId="1A84E8E9" w:rsidR="00246200" w:rsidRDefault="00246200" w:rsidP="00ED6B25">
      <w:pPr>
        <w:rPr>
          <w:lang w:val="en-ID"/>
        </w:rPr>
      </w:pPr>
    </w:p>
    <w:p w14:paraId="77E7FE78" w14:textId="1A1A4668" w:rsidR="00246200" w:rsidRDefault="00246200" w:rsidP="00ED6B25">
      <w:pPr>
        <w:rPr>
          <w:lang w:val="en-ID"/>
        </w:rPr>
      </w:pPr>
    </w:p>
    <w:p w14:paraId="7D0BC8F0" w14:textId="48289221" w:rsidR="00246200" w:rsidRDefault="00246200" w:rsidP="00ED6B25">
      <w:pPr>
        <w:rPr>
          <w:lang w:val="en-ID"/>
        </w:rPr>
      </w:pPr>
    </w:p>
    <w:p w14:paraId="577AC80A" w14:textId="1C590F7C" w:rsidR="00246200" w:rsidRDefault="00246200" w:rsidP="00ED6B25">
      <w:pPr>
        <w:rPr>
          <w:lang w:val="en-ID"/>
        </w:rPr>
      </w:pPr>
    </w:p>
    <w:p w14:paraId="1FB3D872" w14:textId="5183636E" w:rsidR="00246200" w:rsidRDefault="00246200" w:rsidP="00ED6B25">
      <w:pPr>
        <w:rPr>
          <w:lang w:val="en-ID"/>
        </w:rPr>
      </w:pPr>
    </w:p>
    <w:p w14:paraId="388A60E2" w14:textId="77777777" w:rsidR="00246200" w:rsidRPr="0020011E" w:rsidRDefault="00246200" w:rsidP="00ED6B25">
      <w:pPr>
        <w:rPr>
          <w:lang w:val="en-ID"/>
        </w:rPr>
      </w:pPr>
    </w:p>
    <w:p w14:paraId="530D8788" w14:textId="2BF541A9" w:rsidR="004D08B4" w:rsidRDefault="004D08B4"/>
    <w:sectPr w:rsidR="004D08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CE86C40"/>
    <w:multiLevelType w:val="multilevel"/>
    <w:tmpl w:val="609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460"/>
    <w:rsid w:val="0015074B"/>
    <w:rsid w:val="0020011E"/>
    <w:rsid w:val="00246200"/>
    <w:rsid w:val="0029639D"/>
    <w:rsid w:val="00326F90"/>
    <w:rsid w:val="00400955"/>
    <w:rsid w:val="004D08B4"/>
    <w:rsid w:val="00AA1D8D"/>
    <w:rsid w:val="00B47730"/>
    <w:rsid w:val="00CB0664"/>
    <w:rsid w:val="00DB73B6"/>
    <w:rsid w:val="00ED6B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00705B"/>
  <w14:defaultImageDpi w14:val="300"/>
  <w15:docId w15:val="{1567F034-FDD7-4388-915F-45BADEEB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001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11E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D6B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A66798-3128-433D-93E0-1E068919E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raihan kamaludin</cp:lastModifiedBy>
  <cp:revision>5</cp:revision>
  <dcterms:created xsi:type="dcterms:W3CDTF">2013-12-23T23:15:00Z</dcterms:created>
  <dcterms:modified xsi:type="dcterms:W3CDTF">2025-10-25T10:20:00Z</dcterms:modified>
  <cp:category/>
</cp:coreProperties>
</file>